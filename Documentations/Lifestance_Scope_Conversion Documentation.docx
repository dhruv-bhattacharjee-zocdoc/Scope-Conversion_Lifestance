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A372" w14:textId="70FF6015" w:rsidR="009D29E3" w:rsidRPr="00AE6D17" w:rsidRDefault="00000000">
      <w:pPr>
        <w:pStyle w:val="Title"/>
        <w:rPr>
          <w:sz w:val="36"/>
          <w:szCs w:val="36"/>
        </w:rPr>
      </w:pPr>
      <w:proofErr w:type="spellStart"/>
      <w:r w:rsidRPr="00AE6D17">
        <w:rPr>
          <w:sz w:val="36"/>
          <w:szCs w:val="36"/>
        </w:rPr>
        <w:t>Lifestance</w:t>
      </w:r>
      <w:proofErr w:type="spellEnd"/>
      <w:r w:rsidR="00AE6D17" w:rsidRPr="00AE6D17">
        <w:rPr>
          <w:sz w:val="36"/>
          <w:szCs w:val="36"/>
        </w:rPr>
        <w:t xml:space="preserve"> </w:t>
      </w:r>
      <w:r w:rsidRPr="00AE6D17">
        <w:rPr>
          <w:sz w:val="36"/>
          <w:szCs w:val="36"/>
        </w:rPr>
        <w:t>Scope Conversion</w:t>
      </w:r>
      <w:r w:rsidR="00AE6D17" w:rsidRPr="00AE6D17">
        <w:rPr>
          <w:sz w:val="36"/>
          <w:szCs w:val="36"/>
        </w:rPr>
        <w:t xml:space="preserve"> Documentation</w:t>
      </w:r>
    </w:p>
    <w:p w14:paraId="12F85084" w14:textId="77777777" w:rsidR="009D29E3" w:rsidRPr="00AE6D17" w:rsidRDefault="00000000">
      <w:pPr>
        <w:pStyle w:val="Heading1"/>
        <w:rPr>
          <w:sz w:val="22"/>
          <w:szCs w:val="22"/>
        </w:rPr>
      </w:pPr>
      <w:r w:rsidRPr="00AE6D17">
        <w:rPr>
          <w:sz w:val="22"/>
          <w:szCs w:val="22"/>
        </w:rPr>
        <w:t>Overview</w:t>
      </w:r>
    </w:p>
    <w:p w14:paraId="5B35946B" w14:textId="77777777" w:rsidR="009D29E3" w:rsidRPr="00AE6D17" w:rsidRDefault="00000000">
      <w:pPr>
        <w:rPr>
          <w:sz w:val="18"/>
          <w:szCs w:val="18"/>
        </w:rPr>
      </w:pPr>
      <w:r w:rsidRPr="00AE6D17">
        <w:rPr>
          <w:sz w:val="18"/>
          <w:szCs w:val="18"/>
        </w:rPr>
        <w:t>This workflow automates the conversion of raw provider and location data into a structured Excel output. Using a predefined template and a suite of Python scripts, it extracts, cleans, validates, and formats data, and applies dropdowns and formulas for consistent downstream use.</w:t>
      </w:r>
    </w:p>
    <w:p w14:paraId="318BBD1D" w14:textId="77777777" w:rsidR="009D29E3" w:rsidRPr="00AE6D17" w:rsidRDefault="00000000">
      <w:pPr>
        <w:pStyle w:val="Heading1"/>
        <w:rPr>
          <w:sz w:val="22"/>
          <w:szCs w:val="22"/>
        </w:rPr>
      </w:pPr>
      <w:r w:rsidRPr="00AE6D17">
        <w:rPr>
          <w:sz w:val="22"/>
          <w:szCs w:val="22"/>
        </w:rPr>
        <w:t>Main Workflow</w:t>
      </w:r>
    </w:p>
    <w:p w14:paraId="58E2DF1F" w14:textId="77777777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>1. Input File: 'Excel Files/</w:t>
      </w: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Input.xlsx</w:t>
      </w:r>
      <w:r w:rsidRPr="00AE6D17">
        <w:rPr>
          <w:sz w:val="18"/>
          <w:szCs w:val="18"/>
        </w:rPr>
        <w:t>' (raw provider/location data)</w:t>
      </w:r>
    </w:p>
    <w:p w14:paraId="12967D15" w14:textId="77777777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>2. Template File: 'Excel Files/</w:t>
      </w: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New Business Scope Sheet - Practice Locations and Providers.xlsx'</w:t>
      </w:r>
    </w:p>
    <w:p w14:paraId="324959C8" w14:textId="2F580F6D" w:rsidR="009D29E3" w:rsidRPr="00AE6D17" w:rsidRDefault="00000000" w:rsidP="00AE6D17">
      <w:pPr>
        <w:pStyle w:val="NoSpacing"/>
        <w:numPr>
          <w:ilvl w:val="0"/>
          <w:numId w:val="18"/>
        </w:numPr>
        <w:rPr>
          <w:sz w:val="18"/>
          <w:szCs w:val="18"/>
        </w:rPr>
      </w:pPr>
      <w:r w:rsidRPr="00AE6D17">
        <w:rPr>
          <w:sz w:val="18"/>
          <w:szCs w:val="18"/>
        </w:rPr>
        <w:t>Note: Modify this file if structure, columns, or validations need updates.</w:t>
      </w:r>
    </w:p>
    <w:p w14:paraId="43062E9D" w14:textId="77777777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>3. Main Script: '</w:t>
      </w: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_main_1.py</w:t>
      </w:r>
      <w:r w:rsidRPr="00AE6D17">
        <w:rPr>
          <w:sz w:val="18"/>
          <w:szCs w:val="18"/>
        </w:rPr>
        <w:t>' orchestrates the process:</w:t>
      </w:r>
    </w:p>
    <w:p w14:paraId="5F371885" w14:textId="3E526502" w:rsidR="009D29E3" w:rsidRPr="00AE6D17" w:rsidRDefault="00000000" w:rsidP="00AE6D17">
      <w:pPr>
        <w:pStyle w:val="ListBullet"/>
        <w:numPr>
          <w:ilvl w:val="0"/>
          <w:numId w:val="18"/>
        </w:numPr>
        <w:rPr>
          <w:sz w:val="18"/>
          <w:szCs w:val="18"/>
        </w:rPr>
      </w:pPr>
      <w:r w:rsidRPr="00AE6D17">
        <w:rPr>
          <w:sz w:val="18"/>
          <w:szCs w:val="18"/>
        </w:rPr>
        <w:t xml:space="preserve">Extracts and </w:t>
      </w:r>
      <w:proofErr w:type="gramStart"/>
      <w:r w:rsidRPr="00AE6D17">
        <w:rPr>
          <w:sz w:val="18"/>
          <w:szCs w:val="18"/>
        </w:rPr>
        <w:t>transforms</w:t>
      </w:r>
      <w:proofErr w:type="gramEnd"/>
      <w:r w:rsidRPr="00AE6D17">
        <w:rPr>
          <w:sz w:val="18"/>
          <w:szCs w:val="18"/>
        </w:rPr>
        <w:t xml:space="preserve"> data via helper scripts</w:t>
      </w:r>
    </w:p>
    <w:p w14:paraId="5FB49E33" w14:textId="40B042E2" w:rsidR="009D29E3" w:rsidRPr="00AE6D17" w:rsidRDefault="00000000" w:rsidP="00AE6D17">
      <w:pPr>
        <w:pStyle w:val="ListBullet"/>
        <w:numPr>
          <w:ilvl w:val="0"/>
          <w:numId w:val="18"/>
        </w:numPr>
        <w:rPr>
          <w:sz w:val="18"/>
          <w:szCs w:val="18"/>
        </w:rPr>
      </w:pPr>
      <w:r w:rsidRPr="00AE6D17">
        <w:rPr>
          <w:sz w:val="18"/>
          <w:szCs w:val="18"/>
        </w:rPr>
        <w:t xml:space="preserve">Copies template structure and </w:t>
      </w:r>
      <w:proofErr w:type="gramStart"/>
      <w:r w:rsidRPr="00AE6D17">
        <w:rPr>
          <w:sz w:val="18"/>
          <w:szCs w:val="18"/>
        </w:rPr>
        <w:t>populates</w:t>
      </w:r>
      <w:proofErr w:type="gramEnd"/>
      <w:r w:rsidRPr="00AE6D17">
        <w:rPr>
          <w:sz w:val="18"/>
          <w:szCs w:val="18"/>
        </w:rPr>
        <w:t xml:space="preserve"> output</w:t>
      </w:r>
    </w:p>
    <w:p w14:paraId="2F25FC58" w14:textId="1362DCDF" w:rsidR="009D29E3" w:rsidRPr="00AE6D17" w:rsidRDefault="00000000" w:rsidP="00AE6D17">
      <w:pPr>
        <w:pStyle w:val="ListBullet"/>
        <w:numPr>
          <w:ilvl w:val="0"/>
          <w:numId w:val="18"/>
        </w:numPr>
        <w:rPr>
          <w:sz w:val="18"/>
          <w:szCs w:val="18"/>
        </w:rPr>
      </w:pPr>
      <w:proofErr w:type="gramStart"/>
      <w:r w:rsidRPr="00AE6D17">
        <w:rPr>
          <w:sz w:val="18"/>
          <w:szCs w:val="18"/>
        </w:rPr>
        <w:t>Calls</w:t>
      </w:r>
      <w:r w:rsidR="00AE6D17">
        <w:rPr>
          <w:sz w:val="18"/>
          <w:szCs w:val="18"/>
        </w:rPr>
        <w:t xml:space="preserve"> ’</w:t>
      </w:r>
      <w:proofErr w:type="gramEnd"/>
      <w:r w:rsidRPr="00AE6D17">
        <w:rPr>
          <w:b/>
          <w:bCs/>
          <w:i/>
          <w:iCs/>
          <w:color w:val="548DD4" w:themeColor="text2" w:themeTint="99"/>
          <w:sz w:val="18"/>
          <w:szCs w:val="18"/>
        </w:rPr>
        <w:t>Location.py</w:t>
      </w:r>
      <w:r w:rsidRPr="00AE6D17">
        <w:rPr>
          <w:sz w:val="18"/>
          <w:szCs w:val="18"/>
        </w:rPr>
        <w:t>' for the Location sheet</w:t>
      </w:r>
    </w:p>
    <w:p w14:paraId="5F4E926F" w14:textId="2F646C4B" w:rsidR="009D29E3" w:rsidRPr="00AE6D17" w:rsidRDefault="00000000" w:rsidP="00AE6D17">
      <w:pPr>
        <w:pStyle w:val="ListBullet"/>
        <w:numPr>
          <w:ilvl w:val="0"/>
          <w:numId w:val="18"/>
        </w:numPr>
        <w:rPr>
          <w:sz w:val="18"/>
          <w:szCs w:val="18"/>
        </w:rPr>
      </w:pPr>
      <w:r w:rsidRPr="00AE6D17">
        <w:rPr>
          <w:sz w:val="18"/>
          <w:szCs w:val="18"/>
        </w:rPr>
        <w:t>Adds dropdowns and validations</w:t>
      </w:r>
    </w:p>
    <w:p w14:paraId="64549DB0" w14:textId="74565E95" w:rsidR="009D29E3" w:rsidRPr="00AE6D17" w:rsidRDefault="00000000" w:rsidP="00AE6D17">
      <w:pPr>
        <w:pStyle w:val="ListBullet"/>
        <w:numPr>
          <w:ilvl w:val="0"/>
          <w:numId w:val="18"/>
        </w:numPr>
        <w:rPr>
          <w:sz w:val="18"/>
          <w:szCs w:val="18"/>
        </w:rPr>
      </w:pPr>
      <w:r w:rsidRPr="00AE6D17">
        <w:rPr>
          <w:sz w:val="18"/>
          <w:szCs w:val="18"/>
        </w:rPr>
        <w:t>Outputs to 'Excel Files/</w:t>
      </w: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Output.xlsx</w:t>
      </w:r>
      <w:r w:rsidRPr="00AE6D17">
        <w:rPr>
          <w:sz w:val="18"/>
          <w:szCs w:val="18"/>
        </w:rPr>
        <w:t>'</w:t>
      </w:r>
    </w:p>
    <w:p w14:paraId="1D326253" w14:textId="77777777" w:rsidR="009D29E3" w:rsidRPr="00AE6D17" w:rsidRDefault="00000000">
      <w:pPr>
        <w:pStyle w:val="Heading1"/>
        <w:rPr>
          <w:sz w:val="22"/>
          <w:szCs w:val="22"/>
        </w:rPr>
      </w:pPr>
      <w:r w:rsidRPr="00AE6D17">
        <w:rPr>
          <w:sz w:val="22"/>
          <w:szCs w:val="22"/>
        </w:rPr>
        <w:t>Python Scripts Summary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D29E3" w:rsidRPr="00AE6D17" w14:paraId="76D8E6D9" w14:textId="77777777" w:rsidTr="009D2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F2C785" w14:textId="77777777" w:rsidR="009D29E3" w:rsidRPr="00AE6D17" w:rsidRDefault="00000000">
            <w:pPr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Script Name</w:t>
            </w:r>
          </w:p>
        </w:tc>
        <w:tc>
          <w:tcPr>
            <w:tcW w:w="4320" w:type="dxa"/>
          </w:tcPr>
          <w:p w14:paraId="6CDD0A16" w14:textId="77777777" w:rsidR="009D29E3" w:rsidRPr="00AE6D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Purpose</w:t>
            </w:r>
          </w:p>
        </w:tc>
      </w:tr>
      <w:tr w:rsidR="009D29E3" w:rsidRPr="00AE6D17" w14:paraId="78C9888A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D1295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_main_1.py</w:t>
            </w:r>
          </w:p>
        </w:tc>
        <w:tc>
          <w:tcPr>
            <w:tcW w:w="4320" w:type="dxa"/>
          </w:tcPr>
          <w:p w14:paraId="485ED2CB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Main orchestrator of the workflow.</w:t>
            </w:r>
          </w:p>
        </w:tc>
      </w:tr>
      <w:tr w:rsidR="009D29E3" w:rsidRPr="00AE6D17" w14:paraId="54E6C678" w14:textId="77777777" w:rsidTr="009D2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880B52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Location.py</w:t>
            </w:r>
          </w:p>
        </w:tc>
        <w:tc>
          <w:tcPr>
            <w:tcW w:w="4320" w:type="dxa"/>
          </w:tcPr>
          <w:p w14:paraId="0C2725EE" w14:textId="77777777" w:rsidR="009D29E3" w:rsidRPr="00AE6D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Generates the Location sheet, standardizes and cleans addresses.</w:t>
            </w:r>
          </w:p>
        </w:tc>
      </w:tr>
      <w:tr w:rsidR="009D29E3" w:rsidRPr="00AE6D17" w14:paraId="2B7B5F60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58CD79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Name.py</w:t>
            </w:r>
          </w:p>
        </w:tc>
        <w:tc>
          <w:tcPr>
            <w:tcW w:w="4320" w:type="dxa"/>
          </w:tcPr>
          <w:p w14:paraId="4DCF79AA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 xml:space="preserve">Extracts </w:t>
            </w:r>
            <w:proofErr w:type="gramStart"/>
            <w:r w:rsidRPr="00AE6D17">
              <w:rPr>
                <w:sz w:val="18"/>
                <w:szCs w:val="18"/>
              </w:rPr>
              <w:t>provider</w:t>
            </w:r>
            <w:proofErr w:type="gramEnd"/>
            <w:r w:rsidRPr="00AE6D17">
              <w:rPr>
                <w:sz w:val="18"/>
                <w:szCs w:val="18"/>
              </w:rPr>
              <w:t xml:space="preserve"> names and gender.</w:t>
            </w:r>
          </w:p>
        </w:tc>
      </w:tr>
      <w:tr w:rsidR="009D29E3" w:rsidRPr="00AE6D17" w14:paraId="6D076C3A" w14:textId="77777777" w:rsidTr="009D2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06BFF1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Npi.py</w:t>
            </w:r>
          </w:p>
        </w:tc>
        <w:tc>
          <w:tcPr>
            <w:tcW w:w="4320" w:type="dxa"/>
          </w:tcPr>
          <w:p w14:paraId="18FE40C4" w14:textId="77777777" w:rsidR="009D29E3" w:rsidRPr="00AE6D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AE6D17">
              <w:rPr>
                <w:sz w:val="18"/>
                <w:szCs w:val="18"/>
              </w:rPr>
              <w:t>Extracts</w:t>
            </w:r>
            <w:proofErr w:type="gramEnd"/>
            <w:r w:rsidRPr="00AE6D17">
              <w:rPr>
                <w:sz w:val="18"/>
                <w:szCs w:val="18"/>
              </w:rPr>
              <w:t xml:space="preserve"> NPI numbers.</w:t>
            </w:r>
          </w:p>
        </w:tc>
      </w:tr>
      <w:tr w:rsidR="009D29E3" w:rsidRPr="00AE6D17" w14:paraId="61FD7E03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CFE2C8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Headshot.py</w:t>
            </w:r>
          </w:p>
        </w:tc>
        <w:tc>
          <w:tcPr>
            <w:tcW w:w="4320" w:type="dxa"/>
          </w:tcPr>
          <w:p w14:paraId="523BFA48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Extracts headshot URLs.</w:t>
            </w:r>
          </w:p>
        </w:tc>
      </w:tr>
      <w:tr w:rsidR="009D29E3" w:rsidRPr="00AE6D17" w14:paraId="5A624746" w14:textId="77777777" w:rsidTr="009D2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D81B78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professional_suffix.py</w:t>
            </w:r>
          </w:p>
        </w:tc>
        <w:tc>
          <w:tcPr>
            <w:tcW w:w="4320" w:type="dxa"/>
          </w:tcPr>
          <w:p w14:paraId="01A2B765" w14:textId="77777777" w:rsidR="009D29E3" w:rsidRPr="00AE6D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Extracts and applies professional suffixes (e.g., MD, PhD).</w:t>
            </w:r>
          </w:p>
        </w:tc>
      </w:tr>
      <w:tr w:rsidR="009D29E3" w:rsidRPr="00AE6D17" w14:paraId="2251DAE4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55415E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Specialty.py</w:t>
            </w:r>
          </w:p>
        </w:tc>
        <w:tc>
          <w:tcPr>
            <w:tcW w:w="4320" w:type="dxa"/>
          </w:tcPr>
          <w:p w14:paraId="6CB97888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Extracts specialties and applies specialty dropdowns.</w:t>
            </w:r>
          </w:p>
        </w:tc>
      </w:tr>
      <w:tr w:rsidR="009D29E3" w:rsidRPr="00AE6D17" w14:paraId="3E6AF267" w14:textId="77777777" w:rsidTr="009D2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471C71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PatientsAccepted.py</w:t>
            </w:r>
          </w:p>
        </w:tc>
        <w:tc>
          <w:tcPr>
            <w:tcW w:w="4320" w:type="dxa"/>
          </w:tcPr>
          <w:p w14:paraId="781AFD0E" w14:textId="77777777" w:rsidR="009D29E3" w:rsidRPr="00AE6D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Handles patient types accepted dropdown.</w:t>
            </w:r>
          </w:p>
        </w:tc>
      </w:tr>
      <w:tr w:rsidR="009D29E3" w:rsidRPr="00AE6D17" w14:paraId="362015F3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E23E0C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Education.py</w:t>
            </w:r>
          </w:p>
        </w:tc>
        <w:tc>
          <w:tcPr>
            <w:tcW w:w="4320" w:type="dxa"/>
          </w:tcPr>
          <w:p w14:paraId="2D732A07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Extracts education and school details.</w:t>
            </w:r>
          </w:p>
        </w:tc>
      </w:tr>
      <w:tr w:rsidR="009D29E3" w:rsidRPr="00AE6D17" w14:paraId="39CB83A2" w14:textId="77777777" w:rsidTr="009D2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F6E917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Professional_statement.py</w:t>
            </w:r>
          </w:p>
        </w:tc>
        <w:tc>
          <w:tcPr>
            <w:tcW w:w="4320" w:type="dxa"/>
          </w:tcPr>
          <w:p w14:paraId="2658DAB8" w14:textId="77777777" w:rsidR="009D29E3" w:rsidRPr="00AE6D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 xml:space="preserve">Extracts </w:t>
            </w:r>
            <w:proofErr w:type="gramStart"/>
            <w:r w:rsidRPr="00AE6D17">
              <w:rPr>
                <w:sz w:val="18"/>
                <w:szCs w:val="18"/>
              </w:rPr>
              <w:t>provider</w:t>
            </w:r>
            <w:proofErr w:type="gramEnd"/>
            <w:r w:rsidRPr="00AE6D17">
              <w:rPr>
                <w:sz w:val="18"/>
                <w:szCs w:val="18"/>
              </w:rPr>
              <w:t xml:space="preserve"> bios/statements.</w:t>
            </w:r>
          </w:p>
        </w:tc>
      </w:tr>
      <w:tr w:rsidR="009D29E3" w:rsidRPr="00AE6D17" w14:paraId="62BFF3D1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85BFEF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Board_certification.py</w:t>
            </w:r>
          </w:p>
        </w:tc>
        <w:tc>
          <w:tcPr>
            <w:tcW w:w="4320" w:type="dxa"/>
          </w:tcPr>
          <w:p w14:paraId="592104BF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Extracts board certifications and subspecialties.</w:t>
            </w:r>
          </w:p>
        </w:tc>
      </w:tr>
      <w:tr w:rsidR="009D29E3" w:rsidRPr="00AE6D17" w14:paraId="164BBFA7" w14:textId="77777777" w:rsidTr="009D2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F9905C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Boardcertification.py</w:t>
            </w:r>
          </w:p>
        </w:tc>
        <w:tc>
          <w:tcPr>
            <w:tcW w:w="4320" w:type="dxa"/>
          </w:tcPr>
          <w:p w14:paraId="192407CB" w14:textId="77777777" w:rsidR="009D29E3" w:rsidRPr="00AE6D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Duplicate of the above; legacy script.</w:t>
            </w:r>
          </w:p>
        </w:tc>
      </w:tr>
      <w:tr w:rsidR="009D29E3" w:rsidRPr="00AE6D17" w14:paraId="0AE0B0C8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043964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optoutrating.py</w:t>
            </w:r>
          </w:p>
        </w:tc>
        <w:tc>
          <w:tcPr>
            <w:tcW w:w="4320" w:type="dxa"/>
          </w:tcPr>
          <w:p w14:paraId="041A955D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Adds 'Opt Out of Ratings' dropdown.</w:t>
            </w:r>
          </w:p>
        </w:tc>
      </w:tr>
      <w:tr w:rsidR="009D29E3" w:rsidRPr="00AE6D17" w14:paraId="339CF431" w14:textId="77777777" w:rsidTr="009D2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EAB1A2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ESF.py</w:t>
            </w:r>
          </w:p>
        </w:tc>
        <w:tc>
          <w:tcPr>
            <w:tcW w:w="4320" w:type="dxa"/>
          </w:tcPr>
          <w:p w14:paraId="0EAD90E9" w14:textId="77777777" w:rsidR="009D29E3" w:rsidRPr="00AE6D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Adds 'Enterprise Scheduling Flag' dropdown.</w:t>
            </w:r>
          </w:p>
        </w:tc>
      </w:tr>
      <w:tr w:rsidR="009D29E3" w:rsidRPr="00AE6D17" w14:paraId="34F87AA1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50C276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Langauge.py</w:t>
            </w:r>
          </w:p>
        </w:tc>
        <w:tc>
          <w:tcPr>
            <w:tcW w:w="4320" w:type="dxa"/>
          </w:tcPr>
          <w:p w14:paraId="6040E75B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Extracts spoken languages.</w:t>
            </w:r>
          </w:p>
        </w:tc>
      </w:tr>
      <w:tr w:rsidR="009D29E3" w:rsidRPr="00AE6D17" w14:paraId="134B45C9" w14:textId="77777777" w:rsidTr="009D2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8553E5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provider_dropdowns.py</w:t>
            </w:r>
          </w:p>
        </w:tc>
        <w:tc>
          <w:tcPr>
            <w:tcW w:w="4320" w:type="dxa"/>
          </w:tcPr>
          <w:p w14:paraId="04F05721" w14:textId="77777777" w:rsidR="009D29E3" w:rsidRPr="00AE6D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AE6D17">
              <w:rPr>
                <w:sz w:val="18"/>
                <w:szCs w:val="18"/>
              </w:rPr>
              <w:t>Applies</w:t>
            </w:r>
            <w:proofErr w:type="gramEnd"/>
            <w:r w:rsidRPr="00AE6D17">
              <w:rPr>
                <w:sz w:val="18"/>
                <w:szCs w:val="18"/>
              </w:rPr>
              <w:t xml:space="preserve"> dropdowns and formulas to Provider sheet.</w:t>
            </w:r>
          </w:p>
        </w:tc>
      </w:tr>
      <w:tr w:rsidR="009D29E3" w:rsidRPr="00AE6D17" w14:paraId="2141B453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C0FDB8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specialtydropdown.py</w:t>
            </w:r>
          </w:p>
        </w:tc>
        <w:tc>
          <w:tcPr>
            <w:tcW w:w="4320" w:type="dxa"/>
          </w:tcPr>
          <w:p w14:paraId="0BD2638C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AE6D17">
              <w:rPr>
                <w:sz w:val="18"/>
                <w:szCs w:val="18"/>
              </w:rPr>
              <w:t>Applies</w:t>
            </w:r>
            <w:proofErr w:type="gramEnd"/>
            <w:r w:rsidRPr="00AE6D17">
              <w:rPr>
                <w:sz w:val="18"/>
                <w:szCs w:val="18"/>
              </w:rPr>
              <w:t xml:space="preserve"> specialty dropdowns.</w:t>
            </w:r>
          </w:p>
        </w:tc>
      </w:tr>
      <w:tr w:rsidR="009D29E3" w:rsidRPr="00AE6D17" w14:paraId="27214EE9" w14:textId="77777777" w:rsidTr="009D2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AF8C0C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_status _check.py</w:t>
            </w:r>
          </w:p>
        </w:tc>
        <w:tc>
          <w:tcPr>
            <w:tcW w:w="4320" w:type="dxa"/>
          </w:tcPr>
          <w:p w14:paraId="199C9588" w14:textId="77777777" w:rsidR="009D29E3" w:rsidRPr="00AE6D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Validates output file completeness and structure.</w:t>
            </w:r>
          </w:p>
        </w:tc>
      </w:tr>
      <w:tr w:rsidR="009D29E3" w:rsidRPr="00AE6D17" w14:paraId="5AC27CBD" w14:textId="77777777" w:rsidTr="009D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DD0594" w14:textId="77777777" w:rsidR="009D29E3" w:rsidRPr="00AE6D17" w:rsidRDefault="00000000">
            <w:pPr>
              <w:rPr>
                <w:color w:val="548DD4" w:themeColor="text2" w:themeTint="99"/>
                <w:sz w:val="18"/>
                <w:szCs w:val="18"/>
              </w:rPr>
            </w:pPr>
            <w:r w:rsidRPr="00AE6D17">
              <w:rPr>
                <w:color w:val="548DD4" w:themeColor="text2" w:themeTint="99"/>
                <w:sz w:val="18"/>
                <w:szCs w:val="18"/>
              </w:rPr>
              <w:t>Searchname.py</w:t>
            </w:r>
          </w:p>
        </w:tc>
        <w:tc>
          <w:tcPr>
            <w:tcW w:w="4320" w:type="dxa"/>
          </w:tcPr>
          <w:p w14:paraId="112BDCCE" w14:textId="77777777" w:rsidR="009D29E3" w:rsidRPr="00AE6D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17">
              <w:rPr>
                <w:sz w:val="18"/>
                <w:szCs w:val="18"/>
              </w:rPr>
              <w:t>Unused placeholder.</w:t>
            </w:r>
          </w:p>
        </w:tc>
      </w:tr>
    </w:tbl>
    <w:p w14:paraId="4BCEBD6B" w14:textId="77777777" w:rsidR="00AE6D17" w:rsidRDefault="00AE6D17">
      <w:pPr>
        <w:pStyle w:val="Heading1"/>
        <w:rPr>
          <w:sz w:val="22"/>
          <w:szCs w:val="22"/>
        </w:rPr>
      </w:pPr>
    </w:p>
    <w:p w14:paraId="181F9657" w14:textId="77777777" w:rsidR="00AE6D17" w:rsidRDefault="00AE6D17" w:rsidP="00AE6D17"/>
    <w:p w14:paraId="75A5BC65" w14:textId="77777777" w:rsidR="00AE6D17" w:rsidRPr="00AE6D17" w:rsidRDefault="00AE6D17" w:rsidP="00AE6D17"/>
    <w:p w14:paraId="72383773" w14:textId="2425738D" w:rsidR="009D29E3" w:rsidRPr="00AE6D17" w:rsidRDefault="00000000">
      <w:pPr>
        <w:pStyle w:val="Heading1"/>
        <w:rPr>
          <w:sz w:val="22"/>
          <w:szCs w:val="22"/>
        </w:rPr>
      </w:pPr>
      <w:r w:rsidRPr="00AE6D17">
        <w:rPr>
          <w:sz w:val="22"/>
          <w:szCs w:val="22"/>
        </w:rPr>
        <w:lastRenderedPageBreak/>
        <w:t>Excel Files Summary</w:t>
      </w:r>
    </w:p>
    <w:p w14:paraId="71B419FB" w14:textId="77777777" w:rsidR="009D29E3" w:rsidRPr="00AE6D17" w:rsidRDefault="00000000">
      <w:pPr>
        <w:pStyle w:val="ListBullet"/>
        <w:rPr>
          <w:sz w:val="18"/>
          <w:szCs w:val="18"/>
        </w:rPr>
      </w:pP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 xml:space="preserve">Input.xlsx: </w:t>
      </w:r>
      <w:r w:rsidRPr="00AE6D17">
        <w:rPr>
          <w:sz w:val="18"/>
          <w:szCs w:val="18"/>
        </w:rPr>
        <w:t>Raw input data from Lifestance.</w:t>
      </w:r>
    </w:p>
    <w:p w14:paraId="25559EE8" w14:textId="77777777" w:rsidR="009D29E3" w:rsidRPr="00AE6D17" w:rsidRDefault="00000000">
      <w:pPr>
        <w:pStyle w:val="ListBullet"/>
        <w:rPr>
          <w:sz w:val="18"/>
          <w:szCs w:val="18"/>
        </w:rPr>
      </w:pP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New Business Scope Sheet -</w:t>
      </w:r>
      <w:r w:rsidRPr="00AE6D17">
        <w:rPr>
          <w:sz w:val="18"/>
          <w:szCs w:val="18"/>
        </w:rPr>
        <w:t xml:space="preserve"> Practice Locations and Providers.xlsx: Template for output structure and validation.</w:t>
      </w:r>
    </w:p>
    <w:p w14:paraId="60BDF356" w14:textId="77777777" w:rsidR="009D29E3" w:rsidRPr="00AE6D17" w:rsidRDefault="00000000">
      <w:pPr>
        <w:pStyle w:val="ListBullet"/>
        <w:rPr>
          <w:sz w:val="18"/>
          <w:szCs w:val="18"/>
        </w:rPr>
      </w:pP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C1 Street Suffix Abbreviations.xlsx:</w:t>
      </w:r>
      <w:r w:rsidRPr="00AE6D17">
        <w:rPr>
          <w:sz w:val="18"/>
          <w:szCs w:val="18"/>
        </w:rPr>
        <w:t xml:space="preserve"> Reference for standardizing street suffixes.</w:t>
      </w:r>
    </w:p>
    <w:p w14:paraId="722D07E6" w14:textId="77777777" w:rsidR="009D29E3" w:rsidRPr="00AE6D17" w:rsidRDefault="00000000">
      <w:pPr>
        <w:pStyle w:val="ListBullet"/>
        <w:rPr>
          <w:sz w:val="18"/>
          <w:szCs w:val="18"/>
        </w:rPr>
      </w:pP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Output.xlsx</w:t>
      </w:r>
      <w:r w:rsidRPr="00AE6D17">
        <w:rPr>
          <w:color w:val="E36C0A" w:themeColor="accent6" w:themeShade="BF"/>
          <w:sz w:val="18"/>
          <w:szCs w:val="18"/>
        </w:rPr>
        <w:t>:</w:t>
      </w:r>
      <w:r w:rsidRPr="00AE6D17">
        <w:rPr>
          <w:sz w:val="18"/>
          <w:szCs w:val="18"/>
        </w:rPr>
        <w:t xml:space="preserve"> Final output file generated by the workflow.</w:t>
      </w:r>
    </w:p>
    <w:p w14:paraId="449504B5" w14:textId="77777777" w:rsidR="009D29E3" w:rsidRPr="00AE6D17" w:rsidRDefault="00000000">
      <w:pPr>
        <w:pStyle w:val="Heading1"/>
        <w:rPr>
          <w:sz w:val="22"/>
          <w:szCs w:val="22"/>
        </w:rPr>
      </w:pPr>
      <w:r w:rsidRPr="00AE6D17">
        <w:rPr>
          <w:sz w:val="22"/>
          <w:szCs w:val="22"/>
        </w:rPr>
        <w:t>How the Scripts Interact</w:t>
      </w:r>
    </w:p>
    <w:p w14:paraId="23E25ADD" w14:textId="77777777" w:rsidR="009D29E3" w:rsidRPr="00AE6D17" w:rsidRDefault="00000000">
      <w:pPr>
        <w:rPr>
          <w:sz w:val="18"/>
          <w:szCs w:val="18"/>
        </w:rPr>
      </w:pPr>
      <w:r w:rsidRPr="00AE6D17">
        <w:rPr>
          <w:b/>
          <w:bCs/>
          <w:i/>
          <w:iCs/>
          <w:color w:val="548DD4" w:themeColor="text2" w:themeTint="99"/>
          <w:sz w:val="18"/>
          <w:szCs w:val="18"/>
        </w:rPr>
        <w:t>_main_1.py</w:t>
      </w:r>
      <w:r w:rsidRPr="00AE6D17">
        <w:rPr>
          <w:color w:val="548DD4" w:themeColor="text2" w:themeTint="99"/>
          <w:sz w:val="18"/>
          <w:szCs w:val="18"/>
        </w:rPr>
        <w:t xml:space="preserve"> </w:t>
      </w:r>
      <w:r w:rsidRPr="00AE6D17">
        <w:rPr>
          <w:sz w:val="18"/>
          <w:szCs w:val="18"/>
        </w:rPr>
        <w:t xml:space="preserve">is the main script that imports and calls all other scripts. Each helper script focuses on specific data fields. Location.py is called as a subprocess for generating the Location sheet. Dropdowns and validations are applied by dedicated scripts. Output completeness is checked by </w:t>
      </w:r>
      <w:r w:rsidRPr="00AE6D17">
        <w:rPr>
          <w:b/>
          <w:bCs/>
          <w:i/>
          <w:iCs/>
          <w:color w:val="548DD4" w:themeColor="text2" w:themeTint="99"/>
          <w:sz w:val="18"/>
          <w:szCs w:val="18"/>
        </w:rPr>
        <w:t>_status _check.py</w:t>
      </w:r>
      <w:r w:rsidRPr="00AE6D17">
        <w:rPr>
          <w:sz w:val="18"/>
          <w:szCs w:val="18"/>
        </w:rPr>
        <w:t>.</w:t>
      </w:r>
    </w:p>
    <w:p w14:paraId="3DC49239" w14:textId="77777777" w:rsidR="009D29E3" w:rsidRPr="00AE6D17" w:rsidRDefault="00000000">
      <w:pPr>
        <w:pStyle w:val="Heading1"/>
        <w:rPr>
          <w:sz w:val="22"/>
          <w:szCs w:val="22"/>
        </w:rPr>
      </w:pPr>
      <w:r w:rsidRPr="00AE6D17">
        <w:rPr>
          <w:sz w:val="22"/>
          <w:szCs w:val="22"/>
        </w:rPr>
        <w:t>How to Generate the Output File</w:t>
      </w:r>
    </w:p>
    <w:p w14:paraId="392A688D" w14:textId="77777777" w:rsidR="009D29E3" w:rsidRPr="00AE6D17" w:rsidRDefault="00000000">
      <w:pPr>
        <w:pStyle w:val="Heading2"/>
        <w:rPr>
          <w:sz w:val="22"/>
          <w:szCs w:val="22"/>
        </w:rPr>
      </w:pPr>
      <w:r w:rsidRPr="00AE6D17">
        <w:rPr>
          <w:sz w:val="22"/>
          <w:szCs w:val="22"/>
        </w:rPr>
        <w:t>Prerequisites</w:t>
      </w:r>
    </w:p>
    <w:p w14:paraId="2AF9CCE1" w14:textId="77777777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>1. Ensure Python 3.x is installed.</w:t>
      </w:r>
    </w:p>
    <w:p w14:paraId="3FE9B41D" w14:textId="64A4711C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>2. Install required packages with:</w:t>
      </w:r>
      <w:r w:rsidR="00AE6D17" w:rsidRPr="00AE6D17">
        <w:rPr>
          <w:sz w:val="18"/>
          <w:szCs w:val="18"/>
        </w:rPr>
        <w:t xml:space="preserve"> </w:t>
      </w:r>
      <w:proofErr w:type="gramStart"/>
      <w:r w:rsidRPr="00AE6D17">
        <w:rPr>
          <w:b/>
          <w:bCs/>
          <w:i/>
          <w:iCs/>
          <w:color w:val="548DD4" w:themeColor="text2" w:themeTint="99"/>
          <w:sz w:val="18"/>
          <w:szCs w:val="18"/>
        </w:rPr>
        <w:t>pip</w:t>
      </w:r>
      <w:proofErr w:type="gramEnd"/>
      <w:r w:rsidRPr="00AE6D17">
        <w:rPr>
          <w:b/>
          <w:bCs/>
          <w:i/>
          <w:iCs/>
          <w:color w:val="548DD4" w:themeColor="text2" w:themeTint="99"/>
          <w:sz w:val="18"/>
          <w:szCs w:val="18"/>
        </w:rPr>
        <w:t xml:space="preserve"> install -r requirements.txt</w:t>
      </w:r>
    </w:p>
    <w:p w14:paraId="03AF957B" w14:textId="77777777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>3. Ensure the following files are in the 'Excel Files/' directory:</w:t>
      </w:r>
    </w:p>
    <w:p w14:paraId="0206341A" w14:textId="2A61F4F5" w:rsidR="009D29E3" w:rsidRPr="00AE6D17" w:rsidRDefault="00000000" w:rsidP="00AE6D17">
      <w:pPr>
        <w:pStyle w:val="NoSpacing"/>
        <w:numPr>
          <w:ilvl w:val="0"/>
          <w:numId w:val="14"/>
        </w:numPr>
        <w:rPr>
          <w:b/>
          <w:bCs/>
          <w:i/>
          <w:iCs/>
          <w:color w:val="E36C0A" w:themeColor="accent6" w:themeShade="BF"/>
          <w:sz w:val="18"/>
          <w:szCs w:val="18"/>
        </w:rPr>
      </w:pP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Input.xlsx</w:t>
      </w:r>
    </w:p>
    <w:p w14:paraId="43098790" w14:textId="403907FA" w:rsidR="009D29E3" w:rsidRPr="00AE6D17" w:rsidRDefault="00000000" w:rsidP="00AE6D17">
      <w:pPr>
        <w:pStyle w:val="NoSpacing"/>
        <w:numPr>
          <w:ilvl w:val="0"/>
          <w:numId w:val="14"/>
        </w:numPr>
        <w:rPr>
          <w:b/>
          <w:bCs/>
          <w:i/>
          <w:iCs/>
          <w:color w:val="E36C0A" w:themeColor="accent6" w:themeShade="BF"/>
          <w:sz w:val="18"/>
          <w:szCs w:val="18"/>
        </w:rPr>
      </w:pP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New Business Scope Sheet - Practice Locations and Providers.xlsx</w:t>
      </w:r>
    </w:p>
    <w:p w14:paraId="5FA2690B" w14:textId="66F3D7E9" w:rsidR="009D29E3" w:rsidRPr="00AE6D17" w:rsidRDefault="00000000" w:rsidP="00AE6D17">
      <w:pPr>
        <w:pStyle w:val="NoSpacing"/>
        <w:numPr>
          <w:ilvl w:val="0"/>
          <w:numId w:val="14"/>
        </w:numPr>
        <w:rPr>
          <w:b/>
          <w:bCs/>
          <w:i/>
          <w:iCs/>
          <w:color w:val="E36C0A" w:themeColor="accent6" w:themeShade="BF"/>
          <w:sz w:val="18"/>
          <w:szCs w:val="18"/>
        </w:rPr>
      </w:pP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C1 Street Suffix Abbreviations.xlsx</w:t>
      </w:r>
    </w:p>
    <w:p w14:paraId="74A4B1A5" w14:textId="77777777" w:rsidR="009D29E3" w:rsidRPr="00AE6D17" w:rsidRDefault="00000000">
      <w:pPr>
        <w:pStyle w:val="Heading2"/>
        <w:rPr>
          <w:sz w:val="22"/>
          <w:szCs w:val="22"/>
        </w:rPr>
      </w:pPr>
      <w:r w:rsidRPr="00AE6D17">
        <w:rPr>
          <w:sz w:val="22"/>
          <w:szCs w:val="22"/>
        </w:rPr>
        <w:t>Steps to Run</w:t>
      </w:r>
    </w:p>
    <w:p w14:paraId="6D40014C" w14:textId="77777777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>1. Open terminal/command prompt.</w:t>
      </w:r>
    </w:p>
    <w:p w14:paraId="1FEDC54F" w14:textId="7FB718A0" w:rsidR="00AE6D17" w:rsidRPr="00AE6D17" w:rsidRDefault="00000000" w:rsidP="00AE6D17">
      <w:pPr>
        <w:pStyle w:val="NoSpacing"/>
        <w:rPr>
          <w:b/>
          <w:bCs/>
          <w:i/>
          <w:iCs/>
          <w:color w:val="548DD4" w:themeColor="text2" w:themeTint="99"/>
          <w:sz w:val="18"/>
          <w:szCs w:val="18"/>
        </w:rPr>
      </w:pPr>
      <w:r w:rsidRPr="00AE6D17">
        <w:rPr>
          <w:sz w:val="18"/>
          <w:szCs w:val="18"/>
        </w:rPr>
        <w:t>2. Navigate to the project directory:</w:t>
      </w:r>
      <w:r w:rsidR="00AE6D17" w:rsidRPr="00AE6D17">
        <w:rPr>
          <w:sz w:val="18"/>
          <w:szCs w:val="18"/>
        </w:rPr>
        <w:t xml:space="preserve"> </w:t>
      </w:r>
      <w:r w:rsidRPr="00AE6D17">
        <w:rPr>
          <w:b/>
          <w:bCs/>
          <w:i/>
          <w:iCs/>
          <w:color w:val="548DD4" w:themeColor="text2" w:themeTint="99"/>
          <w:sz w:val="18"/>
          <w:szCs w:val="18"/>
        </w:rPr>
        <w:t>cd &lt;path-to-project-directory&gt;</w:t>
      </w:r>
    </w:p>
    <w:p w14:paraId="702B2237" w14:textId="4DE20BEC" w:rsidR="009D29E3" w:rsidRPr="00AE6D17" w:rsidRDefault="00000000" w:rsidP="00AE6D17">
      <w:pPr>
        <w:pStyle w:val="NoSpacing"/>
        <w:rPr>
          <w:b/>
          <w:bCs/>
          <w:i/>
          <w:iCs/>
          <w:color w:val="548DD4" w:themeColor="text2" w:themeTint="99"/>
          <w:sz w:val="18"/>
          <w:szCs w:val="18"/>
        </w:rPr>
      </w:pPr>
      <w:r w:rsidRPr="00AE6D17">
        <w:rPr>
          <w:sz w:val="18"/>
          <w:szCs w:val="18"/>
        </w:rPr>
        <w:t>3. Run the main script:</w:t>
      </w:r>
      <w:r w:rsidR="00AE6D17" w:rsidRPr="00AE6D17">
        <w:rPr>
          <w:sz w:val="18"/>
          <w:szCs w:val="18"/>
        </w:rPr>
        <w:t xml:space="preserve"> </w:t>
      </w:r>
      <w:r w:rsidRPr="00AE6D17">
        <w:rPr>
          <w:b/>
          <w:bCs/>
          <w:i/>
          <w:iCs/>
          <w:color w:val="548DD4" w:themeColor="text2" w:themeTint="99"/>
          <w:sz w:val="18"/>
          <w:szCs w:val="18"/>
        </w:rPr>
        <w:t>python _main_1.py</w:t>
      </w:r>
    </w:p>
    <w:p w14:paraId="41CC8321" w14:textId="77777777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>4. Output will be generated as: 'Excel Files/</w:t>
      </w: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Output.xlsx</w:t>
      </w:r>
      <w:r w:rsidRPr="00AE6D17">
        <w:rPr>
          <w:sz w:val="18"/>
          <w:szCs w:val="18"/>
        </w:rPr>
        <w:t>'</w:t>
      </w:r>
    </w:p>
    <w:p w14:paraId="5DCF593C" w14:textId="77777777" w:rsidR="009D29E3" w:rsidRPr="00AE6D17" w:rsidRDefault="00000000">
      <w:pPr>
        <w:pStyle w:val="Heading2"/>
        <w:rPr>
          <w:sz w:val="22"/>
          <w:szCs w:val="22"/>
        </w:rPr>
      </w:pPr>
      <w:r w:rsidRPr="00AE6D17">
        <w:rPr>
          <w:sz w:val="22"/>
          <w:szCs w:val="22"/>
        </w:rPr>
        <w:t>Post-Generation Actions</w:t>
      </w:r>
    </w:p>
    <w:p w14:paraId="769F413D" w14:textId="3C847E93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 xml:space="preserve">1. </w:t>
      </w:r>
      <w:r w:rsidRPr="00AE6D17">
        <w:rPr>
          <w:b/>
          <w:bCs/>
          <w:i/>
          <w:iCs/>
          <w:color w:val="E36C0A" w:themeColor="accent6" w:themeShade="BF"/>
          <w:sz w:val="18"/>
          <w:szCs w:val="18"/>
        </w:rPr>
        <w:t>Output.xlsx</w:t>
      </w:r>
      <w:r w:rsidRPr="00AE6D17">
        <w:rPr>
          <w:color w:val="E36C0A" w:themeColor="accent6" w:themeShade="BF"/>
          <w:sz w:val="18"/>
          <w:szCs w:val="18"/>
        </w:rPr>
        <w:t xml:space="preserve"> </w:t>
      </w:r>
      <w:r w:rsidR="00AE6D17">
        <w:rPr>
          <w:sz w:val="18"/>
          <w:szCs w:val="18"/>
        </w:rPr>
        <w:t xml:space="preserve">automatically </w:t>
      </w:r>
      <w:r w:rsidRPr="00AE6D17">
        <w:rPr>
          <w:sz w:val="18"/>
          <w:szCs w:val="18"/>
        </w:rPr>
        <w:t>to verify results.</w:t>
      </w:r>
    </w:p>
    <w:p w14:paraId="5696B752" w14:textId="77777777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>2. Check for required data, dropdowns, and validations.</w:t>
      </w:r>
    </w:p>
    <w:p w14:paraId="6F03AFDC" w14:textId="2FA9FEA8" w:rsidR="009D29E3" w:rsidRPr="00AE6D17" w:rsidRDefault="00000000" w:rsidP="00AE6D17">
      <w:pPr>
        <w:pStyle w:val="NoSpacing"/>
        <w:rPr>
          <w:sz w:val="18"/>
          <w:szCs w:val="18"/>
        </w:rPr>
      </w:pPr>
      <w:r w:rsidRPr="00AE6D17">
        <w:rPr>
          <w:sz w:val="18"/>
          <w:szCs w:val="18"/>
        </w:rPr>
        <w:t xml:space="preserve">3. If needed, manually </w:t>
      </w:r>
      <w:proofErr w:type="gramStart"/>
      <w:r w:rsidRPr="00AE6D17">
        <w:rPr>
          <w:sz w:val="18"/>
          <w:szCs w:val="18"/>
        </w:rPr>
        <w:t>edit</w:t>
      </w:r>
      <w:proofErr w:type="gramEnd"/>
      <w:r w:rsidRPr="00AE6D17">
        <w:rPr>
          <w:sz w:val="18"/>
          <w:szCs w:val="18"/>
        </w:rPr>
        <w:t xml:space="preserve"> in Excel</w:t>
      </w:r>
      <w:r w:rsidR="00AE6D17">
        <w:rPr>
          <w:sz w:val="18"/>
          <w:szCs w:val="18"/>
        </w:rPr>
        <w:t xml:space="preserve"> using dropdowns</w:t>
      </w:r>
      <w:r w:rsidRPr="00AE6D17">
        <w:rPr>
          <w:sz w:val="18"/>
          <w:szCs w:val="18"/>
        </w:rPr>
        <w:t xml:space="preserve"> or rerun the process with updated input/template.</w:t>
      </w:r>
    </w:p>
    <w:sectPr w:rsidR="009D29E3" w:rsidRPr="00AE6D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63478"/>
    <w:multiLevelType w:val="hybridMultilevel"/>
    <w:tmpl w:val="F21266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5F5CEF"/>
    <w:multiLevelType w:val="hybridMultilevel"/>
    <w:tmpl w:val="F8DEE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E4361"/>
    <w:multiLevelType w:val="hybridMultilevel"/>
    <w:tmpl w:val="23F02EFA"/>
    <w:lvl w:ilvl="0" w:tplc="6B703BDC">
      <w:numFmt w:val="bullet"/>
      <w:lvlText w:val="-"/>
      <w:lvlJc w:val="left"/>
      <w:pPr>
        <w:ind w:left="60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9223E7F"/>
    <w:multiLevelType w:val="hybridMultilevel"/>
    <w:tmpl w:val="A98CDE5A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3" w15:restartNumberingAfterBreak="0">
    <w:nsid w:val="61193867"/>
    <w:multiLevelType w:val="hybridMultilevel"/>
    <w:tmpl w:val="2E4A37FA"/>
    <w:lvl w:ilvl="0" w:tplc="4800755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AB541A"/>
    <w:multiLevelType w:val="hybridMultilevel"/>
    <w:tmpl w:val="5F76B7BA"/>
    <w:lvl w:ilvl="0" w:tplc="4800755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A37573"/>
    <w:multiLevelType w:val="hybridMultilevel"/>
    <w:tmpl w:val="B2F4DD8A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B600C454">
      <w:numFmt w:val="bullet"/>
      <w:lvlText w:val="-"/>
      <w:lvlJc w:val="left"/>
      <w:pPr>
        <w:ind w:left="156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794A6E28"/>
    <w:multiLevelType w:val="hybridMultilevel"/>
    <w:tmpl w:val="44E46F12"/>
    <w:lvl w:ilvl="0" w:tplc="480075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83701"/>
    <w:multiLevelType w:val="hybridMultilevel"/>
    <w:tmpl w:val="D67AAE66"/>
    <w:lvl w:ilvl="0" w:tplc="6B703BDC">
      <w:numFmt w:val="bullet"/>
      <w:lvlText w:val="-"/>
      <w:lvlJc w:val="left"/>
      <w:pPr>
        <w:ind w:left="4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612594076">
    <w:abstractNumId w:val="8"/>
  </w:num>
  <w:num w:numId="2" w16cid:durableId="2103721595">
    <w:abstractNumId w:val="6"/>
  </w:num>
  <w:num w:numId="3" w16cid:durableId="1244027442">
    <w:abstractNumId w:val="5"/>
  </w:num>
  <w:num w:numId="4" w16cid:durableId="933363953">
    <w:abstractNumId w:val="4"/>
  </w:num>
  <w:num w:numId="5" w16cid:durableId="1175075587">
    <w:abstractNumId w:val="7"/>
  </w:num>
  <w:num w:numId="6" w16cid:durableId="836847192">
    <w:abstractNumId w:val="3"/>
  </w:num>
  <w:num w:numId="7" w16cid:durableId="240062273">
    <w:abstractNumId w:val="2"/>
  </w:num>
  <w:num w:numId="8" w16cid:durableId="1083835953">
    <w:abstractNumId w:val="1"/>
  </w:num>
  <w:num w:numId="9" w16cid:durableId="1590894421">
    <w:abstractNumId w:val="0"/>
  </w:num>
  <w:num w:numId="10" w16cid:durableId="97019919">
    <w:abstractNumId w:val="10"/>
  </w:num>
  <w:num w:numId="11" w16cid:durableId="1323655862">
    <w:abstractNumId w:val="16"/>
  </w:num>
  <w:num w:numId="12" w16cid:durableId="1798716992">
    <w:abstractNumId w:val="14"/>
  </w:num>
  <w:num w:numId="13" w16cid:durableId="95097292">
    <w:abstractNumId w:val="13"/>
  </w:num>
  <w:num w:numId="14" w16cid:durableId="196235545">
    <w:abstractNumId w:val="9"/>
  </w:num>
  <w:num w:numId="15" w16cid:durableId="1922829791">
    <w:abstractNumId w:val="12"/>
  </w:num>
  <w:num w:numId="16" w16cid:durableId="1287852400">
    <w:abstractNumId w:val="17"/>
  </w:num>
  <w:num w:numId="17" w16cid:durableId="1136680023">
    <w:abstractNumId w:val="11"/>
  </w:num>
  <w:num w:numId="18" w16cid:durableId="1867917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9E3"/>
    <w:rsid w:val="00AA1D8D"/>
    <w:rsid w:val="00AE6D17"/>
    <w:rsid w:val="00B47730"/>
    <w:rsid w:val="00CB0664"/>
    <w:rsid w:val="00D662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FF5E0"/>
  <w14:defaultImageDpi w14:val="300"/>
  <w15:docId w15:val="{0182B8FA-1B5A-4A88-B6E3-6ABEC0B8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Bhattacharjee</cp:lastModifiedBy>
  <cp:revision>2</cp:revision>
  <dcterms:created xsi:type="dcterms:W3CDTF">2013-12-23T23:15:00Z</dcterms:created>
  <dcterms:modified xsi:type="dcterms:W3CDTF">2025-07-15T06:14:00Z</dcterms:modified>
  <cp:category/>
</cp:coreProperties>
</file>